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8CB55" w14:textId="77777777" w:rsidR="00460F49" w:rsidRPr="00CC5512" w:rsidRDefault="00000000">
      <w:pPr>
        <w:jc w:val="center"/>
        <w:rPr>
          <w:lang w:val="es-ES"/>
        </w:rPr>
      </w:pPr>
      <w:r w:rsidRPr="00CC5512">
        <w:rPr>
          <w:b/>
          <w:sz w:val="40"/>
          <w:lang w:val="es-ES"/>
        </w:rPr>
        <w:t>Laboratorio 2 – Procesamiento BMP y Convoluciones 3×3</w:t>
      </w:r>
    </w:p>
    <w:p w14:paraId="190D6F7F" w14:textId="77777777" w:rsidR="00460F49" w:rsidRPr="00CC5512" w:rsidRDefault="00000000">
      <w:pPr>
        <w:jc w:val="center"/>
        <w:rPr>
          <w:lang w:val="es-ES"/>
        </w:rPr>
      </w:pPr>
      <w:r w:rsidRPr="00CC5512">
        <w:rPr>
          <w:sz w:val="24"/>
          <w:lang w:val="es-ES"/>
        </w:rPr>
        <w:t>Materia: Sistemas Embebidos</w:t>
      </w:r>
    </w:p>
    <w:p w14:paraId="337B1907" w14:textId="77777777" w:rsidR="00460F49" w:rsidRPr="00CC5512" w:rsidRDefault="00000000">
      <w:pPr>
        <w:jc w:val="center"/>
        <w:rPr>
          <w:lang w:val="es-ES"/>
        </w:rPr>
      </w:pPr>
      <w:r w:rsidRPr="00CC5512">
        <w:rPr>
          <w:sz w:val="24"/>
          <w:lang w:val="es-ES"/>
        </w:rPr>
        <w:t>Integrantes: Paolo Gómez y Daniel Benavides</w:t>
      </w:r>
    </w:p>
    <w:p w14:paraId="147BFCBC" w14:textId="77777777" w:rsidR="00460F49" w:rsidRPr="00CC5512" w:rsidRDefault="00460F49">
      <w:pPr>
        <w:rPr>
          <w:lang w:val="es-ES"/>
        </w:rPr>
      </w:pPr>
    </w:p>
    <w:p w14:paraId="739B6DF1" w14:textId="77777777" w:rsidR="00460F49" w:rsidRPr="00CC5512" w:rsidRDefault="00000000">
      <w:pPr>
        <w:pStyle w:val="Ttulo1"/>
        <w:rPr>
          <w:color w:val="auto"/>
          <w:lang w:val="es-ES"/>
        </w:rPr>
      </w:pPr>
      <w:r w:rsidRPr="00CC5512">
        <w:rPr>
          <w:color w:val="auto"/>
          <w:lang w:val="es-ES"/>
        </w:rPr>
        <w:t>1) Objetivo</w:t>
      </w:r>
    </w:p>
    <w:p w14:paraId="2CD5B8DA" w14:textId="77777777" w:rsidR="00460F49" w:rsidRPr="00CC5512" w:rsidRDefault="00000000">
      <w:pPr>
        <w:rPr>
          <w:lang w:val="es-ES"/>
        </w:rPr>
      </w:pPr>
      <w:r w:rsidRPr="00CC5512">
        <w:rPr>
          <w:lang w:val="es-ES"/>
        </w:rPr>
        <w:t>Desarrollar un programa en C que cargue una imagen BMP (24/32 bits), convierta a escala de grises y aplique filtros por convolución 3×3 (</w:t>
      </w:r>
      <w:proofErr w:type="spellStart"/>
      <w:r w:rsidRPr="00CC5512">
        <w:rPr>
          <w:lang w:val="es-ES"/>
        </w:rPr>
        <w:t>blur</w:t>
      </w:r>
      <w:proofErr w:type="spellEnd"/>
      <w:r w:rsidRPr="00CC5512">
        <w:rPr>
          <w:lang w:val="es-ES"/>
        </w:rPr>
        <w:t xml:space="preserve">, </w:t>
      </w:r>
      <w:proofErr w:type="spellStart"/>
      <w:r w:rsidRPr="00CC5512">
        <w:rPr>
          <w:lang w:val="es-ES"/>
        </w:rPr>
        <w:t>sharpen</w:t>
      </w:r>
      <w:proofErr w:type="spellEnd"/>
      <w:r w:rsidRPr="00CC5512">
        <w:rPr>
          <w:lang w:val="es-ES"/>
        </w:rPr>
        <w:t xml:space="preserve">, bordes, </w:t>
      </w:r>
      <w:proofErr w:type="spellStart"/>
      <w:r w:rsidRPr="00CC5512">
        <w:rPr>
          <w:lang w:val="es-ES"/>
        </w:rPr>
        <w:t>emboss</w:t>
      </w:r>
      <w:proofErr w:type="spellEnd"/>
      <w:r w:rsidRPr="00CC5512">
        <w:rPr>
          <w:lang w:val="es-ES"/>
        </w:rPr>
        <w:t>), para luego guardar el resultado.</w:t>
      </w:r>
    </w:p>
    <w:p w14:paraId="1E21583E" w14:textId="77777777" w:rsidR="00460F49" w:rsidRPr="00CC5512" w:rsidRDefault="00000000">
      <w:pPr>
        <w:pStyle w:val="Ttulo1"/>
        <w:rPr>
          <w:color w:val="auto"/>
        </w:rPr>
      </w:pPr>
      <w:r w:rsidRPr="00CC5512">
        <w:rPr>
          <w:color w:val="auto"/>
        </w:rPr>
        <w:t xml:space="preserve">2) </w:t>
      </w:r>
      <w:proofErr w:type="spellStart"/>
      <w:r w:rsidRPr="00CC5512">
        <w:rPr>
          <w:color w:val="auto"/>
        </w:rPr>
        <w:t>Herramientas</w:t>
      </w:r>
      <w:proofErr w:type="spellEnd"/>
    </w:p>
    <w:p w14:paraId="0042FC39" w14:textId="77777777" w:rsidR="00460F49" w:rsidRPr="00CC5512" w:rsidRDefault="00000000">
      <w:pPr>
        <w:pStyle w:val="Listaconvietas"/>
      </w:pPr>
      <w:r w:rsidRPr="00CC5512">
        <w:t>Compilador MinGW/GCC en Windows.</w:t>
      </w:r>
    </w:p>
    <w:p w14:paraId="24D2C4F1" w14:textId="77777777" w:rsidR="00460F49" w:rsidRPr="00CC5512" w:rsidRDefault="00000000">
      <w:pPr>
        <w:pStyle w:val="Listaconvietas"/>
      </w:pPr>
      <w:r w:rsidRPr="00CC5512">
        <w:t>Editor/IDE (Dev-C++ / CMD).</w:t>
      </w:r>
    </w:p>
    <w:p w14:paraId="44DA07CD" w14:textId="77777777" w:rsidR="00460F49" w:rsidRPr="00CC5512" w:rsidRDefault="00000000">
      <w:pPr>
        <w:pStyle w:val="Listaconvietas"/>
        <w:rPr>
          <w:lang w:val="es-ES"/>
        </w:rPr>
      </w:pPr>
      <w:r w:rsidRPr="00CC5512">
        <w:rPr>
          <w:lang w:val="es-ES"/>
        </w:rPr>
        <w:t>Imágenes BMP 24-bit para pruebas.</w:t>
      </w:r>
    </w:p>
    <w:p w14:paraId="7B6A18D0" w14:textId="248DDF2C" w:rsidR="00460F49" w:rsidRPr="00CC5512" w:rsidRDefault="00000000">
      <w:pPr>
        <w:pStyle w:val="Ttulo1"/>
        <w:rPr>
          <w:color w:val="auto"/>
          <w:lang w:val="es-ES"/>
        </w:rPr>
      </w:pPr>
      <w:r w:rsidRPr="00CC5512">
        <w:rPr>
          <w:color w:val="auto"/>
          <w:lang w:val="es-ES"/>
        </w:rPr>
        <w:t xml:space="preserve">3) Metodología </w:t>
      </w:r>
    </w:p>
    <w:p w14:paraId="3046DF7F" w14:textId="60F6A9CB" w:rsidR="00460F49" w:rsidRPr="00CC5512" w:rsidRDefault="00000000">
      <w:pPr>
        <w:rPr>
          <w:lang w:val="es-ES"/>
        </w:rPr>
      </w:pPr>
      <w:r w:rsidRPr="00CC5512">
        <w:rPr>
          <w:b/>
          <w:lang w:val="es-ES"/>
        </w:rPr>
        <w:t xml:space="preserve">• Formato BMP: </w:t>
      </w:r>
      <w:r w:rsidRPr="00CC5512">
        <w:rPr>
          <w:lang w:val="es-ES"/>
        </w:rPr>
        <w:t xml:space="preserve">Revisamos </w:t>
      </w:r>
      <w:proofErr w:type="spellStart"/>
      <w:r w:rsidRPr="00CC5512">
        <w:rPr>
          <w:lang w:val="es-ES"/>
        </w:rPr>
        <w:t>headers</w:t>
      </w:r>
      <w:proofErr w:type="spellEnd"/>
      <w:r w:rsidRPr="00CC5512">
        <w:rPr>
          <w:lang w:val="es-ES"/>
        </w:rPr>
        <w:t xml:space="preserve"> (tamaño, offset) y </w:t>
      </w:r>
      <w:proofErr w:type="spellStart"/>
      <w:r w:rsidRPr="00CC5512">
        <w:rPr>
          <w:lang w:val="es-ES"/>
        </w:rPr>
        <w:t>padding</w:t>
      </w:r>
      <w:proofErr w:type="spellEnd"/>
      <w:r w:rsidRPr="00CC5512">
        <w:rPr>
          <w:lang w:val="es-ES"/>
        </w:rPr>
        <w:t xml:space="preserve"> por fila (múltiplos de 4). Confirmamos orden de color BGR.</w:t>
      </w:r>
    </w:p>
    <w:p w14:paraId="29F8CF66" w14:textId="4C9FB910" w:rsidR="00460F49" w:rsidRPr="00CC5512" w:rsidRDefault="00000000">
      <w:pPr>
        <w:rPr>
          <w:lang w:val="es-ES"/>
        </w:rPr>
      </w:pPr>
      <w:r w:rsidRPr="00CC5512">
        <w:rPr>
          <w:b/>
          <w:lang w:val="es-ES"/>
        </w:rPr>
        <w:t xml:space="preserve">• Carga/Guardado: </w:t>
      </w:r>
      <w:r w:rsidRPr="00CC5512">
        <w:rPr>
          <w:lang w:val="es-ES"/>
        </w:rPr>
        <w:t xml:space="preserve">Implementamos </w:t>
      </w:r>
      <w:proofErr w:type="spellStart"/>
      <w:r w:rsidRPr="00CC5512">
        <w:rPr>
          <w:lang w:val="es-ES"/>
        </w:rPr>
        <w:t>cargarBMP</w:t>
      </w:r>
      <w:proofErr w:type="spellEnd"/>
      <w:r w:rsidRPr="00CC5512">
        <w:rPr>
          <w:lang w:val="es-ES"/>
        </w:rPr>
        <w:t xml:space="preserve">() y guardar(), respetando </w:t>
      </w:r>
      <w:proofErr w:type="spellStart"/>
      <w:r w:rsidRPr="00CC5512">
        <w:rPr>
          <w:lang w:val="es-ES"/>
        </w:rPr>
        <w:t>padding</w:t>
      </w:r>
      <w:proofErr w:type="spellEnd"/>
      <w:r w:rsidRPr="00CC5512">
        <w:rPr>
          <w:lang w:val="es-ES"/>
        </w:rPr>
        <w:t xml:space="preserve"> y tamaños reportados por los </w:t>
      </w:r>
      <w:proofErr w:type="spellStart"/>
      <w:r w:rsidRPr="00CC5512">
        <w:rPr>
          <w:lang w:val="es-ES"/>
        </w:rPr>
        <w:t>headers</w:t>
      </w:r>
      <w:proofErr w:type="spellEnd"/>
      <w:r w:rsidRPr="00CC5512">
        <w:rPr>
          <w:lang w:val="es-ES"/>
        </w:rPr>
        <w:t>.</w:t>
      </w:r>
    </w:p>
    <w:p w14:paraId="493941BD" w14:textId="057D6E45" w:rsidR="00460F49" w:rsidRPr="00CC5512" w:rsidRDefault="00000000">
      <w:pPr>
        <w:rPr>
          <w:lang w:val="es-ES"/>
        </w:rPr>
      </w:pPr>
      <w:r w:rsidRPr="00CC5512">
        <w:rPr>
          <w:b/>
          <w:lang w:val="es-ES"/>
        </w:rPr>
        <w:t xml:space="preserve">• Escala de grises: </w:t>
      </w:r>
      <w:r w:rsidRPr="00CC5512">
        <w:rPr>
          <w:lang w:val="es-ES"/>
        </w:rPr>
        <w:t xml:space="preserve">Implementamos </w:t>
      </w:r>
      <w:proofErr w:type="spellStart"/>
      <w:r w:rsidRPr="00CC5512">
        <w:rPr>
          <w:lang w:val="es-ES"/>
        </w:rPr>
        <w:t>escalarGris</w:t>
      </w:r>
      <w:proofErr w:type="spellEnd"/>
      <w:r w:rsidRPr="00CC5512">
        <w:rPr>
          <w:lang w:val="es-ES"/>
        </w:rPr>
        <w:t xml:space="preserve">() usando luminancia aproximada sin </w:t>
      </w:r>
      <w:proofErr w:type="spellStart"/>
      <w:r w:rsidRPr="00CC5512">
        <w:rPr>
          <w:lang w:val="es-ES"/>
        </w:rPr>
        <w:t>floats</w:t>
      </w:r>
      <w:proofErr w:type="spellEnd"/>
      <w:r w:rsidRPr="00CC5512">
        <w:rPr>
          <w:lang w:val="es-ES"/>
        </w:rPr>
        <w:t>.</w:t>
      </w:r>
    </w:p>
    <w:p w14:paraId="349BC6A7" w14:textId="7BFDA2B9" w:rsidR="00460F49" w:rsidRPr="00CC5512" w:rsidRDefault="00000000">
      <w:pPr>
        <w:rPr>
          <w:lang w:val="es-ES"/>
        </w:rPr>
      </w:pPr>
      <w:r w:rsidRPr="00CC5512">
        <w:rPr>
          <w:b/>
          <w:lang w:val="es-ES"/>
        </w:rPr>
        <w:t xml:space="preserve">• Convolución: </w:t>
      </w:r>
      <w:r w:rsidRPr="00CC5512">
        <w:rPr>
          <w:lang w:val="es-ES"/>
        </w:rPr>
        <w:t xml:space="preserve">Agregamos </w:t>
      </w:r>
      <w:proofErr w:type="spellStart"/>
      <w:r w:rsidRPr="00CC5512">
        <w:rPr>
          <w:lang w:val="es-ES"/>
        </w:rPr>
        <w:t>aplicarConvolucion</w:t>
      </w:r>
      <w:proofErr w:type="spellEnd"/>
      <w:r w:rsidRPr="00CC5512">
        <w:rPr>
          <w:lang w:val="es-ES"/>
        </w:rPr>
        <w:t xml:space="preserve">() con </w:t>
      </w:r>
      <w:proofErr w:type="spellStart"/>
      <w:r w:rsidRPr="00CC5512">
        <w:rPr>
          <w:lang w:val="es-ES"/>
        </w:rPr>
        <w:t>kernels</w:t>
      </w:r>
      <w:proofErr w:type="spellEnd"/>
      <w:r w:rsidRPr="00CC5512">
        <w:rPr>
          <w:lang w:val="es-ES"/>
        </w:rPr>
        <w:t xml:space="preserve"> 3×3 predefinidos; usamos divisor y offset; buffer temporal para no contaminar vecinos.</w:t>
      </w:r>
    </w:p>
    <w:p w14:paraId="29D04366" w14:textId="0A385924" w:rsidR="00460F49" w:rsidRPr="00CC5512" w:rsidRDefault="00000000" w:rsidP="00CC5512">
      <w:pPr>
        <w:rPr>
          <w:lang w:val="es-ES"/>
        </w:rPr>
      </w:pPr>
      <w:r w:rsidRPr="00CC5512">
        <w:rPr>
          <w:b/>
          <w:lang w:val="es-ES"/>
        </w:rPr>
        <w:t xml:space="preserve">• Menú y pruebas: </w:t>
      </w:r>
      <w:r w:rsidRPr="00CC5512">
        <w:rPr>
          <w:lang w:val="es-ES"/>
        </w:rPr>
        <w:t xml:space="preserve">Menú con opciones (gris/convolución/salir) y validación de 24/32 </w:t>
      </w:r>
      <w:proofErr w:type="spellStart"/>
      <w:r w:rsidRPr="00CC5512">
        <w:rPr>
          <w:lang w:val="es-ES"/>
        </w:rPr>
        <w:t>bpp</w:t>
      </w:r>
      <w:proofErr w:type="spellEnd"/>
      <w:r w:rsidRPr="00CC5512">
        <w:rPr>
          <w:lang w:val="es-ES"/>
        </w:rPr>
        <w:t xml:space="preserve">. Probamos </w:t>
      </w:r>
      <w:proofErr w:type="spellStart"/>
      <w:r w:rsidRPr="00CC5512">
        <w:rPr>
          <w:lang w:val="es-ES"/>
        </w:rPr>
        <w:t>blur</w:t>
      </w:r>
      <w:proofErr w:type="spellEnd"/>
      <w:r w:rsidRPr="00CC5512">
        <w:rPr>
          <w:lang w:val="es-ES"/>
        </w:rPr>
        <w:t xml:space="preserve">, </w:t>
      </w:r>
      <w:proofErr w:type="spellStart"/>
      <w:r w:rsidRPr="00CC5512">
        <w:rPr>
          <w:lang w:val="es-ES"/>
        </w:rPr>
        <w:t>sharpen</w:t>
      </w:r>
      <w:proofErr w:type="spellEnd"/>
      <w:r w:rsidRPr="00CC5512">
        <w:rPr>
          <w:lang w:val="es-ES"/>
        </w:rPr>
        <w:t xml:space="preserve">, bordes y </w:t>
      </w:r>
      <w:proofErr w:type="spellStart"/>
      <w:r w:rsidRPr="00CC5512">
        <w:rPr>
          <w:lang w:val="es-ES"/>
        </w:rPr>
        <w:t>emboss</w:t>
      </w:r>
      <w:proofErr w:type="spellEnd"/>
      <w:r w:rsidRPr="00CC5512">
        <w:rPr>
          <w:lang w:val="es-ES"/>
        </w:rPr>
        <w:t>.</w:t>
      </w:r>
    </w:p>
    <w:p w14:paraId="51580349" w14:textId="77777777" w:rsidR="00CC5512" w:rsidRPr="00CC5512" w:rsidRDefault="00CC5512" w:rsidP="00CC5512">
      <w:pPr>
        <w:pStyle w:val="Ttulo1"/>
        <w:rPr>
          <w:color w:val="auto"/>
          <w:lang w:val="es-CO"/>
        </w:rPr>
      </w:pPr>
      <w:r w:rsidRPr="00CC5512">
        <w:rPr>
          <w:color w:val="auto"/>
          <w:lang w:val="es-CO"/>
        </w:rPr>
        <w:t>4) Resultados (observaciones)</w:t>
      </w:r>
    </w:p>
    <w:p w14:paraId="7A2116DA" w14:textId="2BB547EE" w:rsidR="00CC5512" w:rsidRPr="00CC5512" w:rsidRDefault="00CC5512" w:rsidP="00CC5512">
      <w:pPr>
        <w:rPr>
          <w:lang w:val="es-CO"/>
        </w:rPr>
      </w:pPr>
      <w:r w:rsidRPr="00CC5512">
        <w:rPr>
          <w:lang w:val="es-CO"/>
        </w:rPr>
        <w:t xml:space="preserve">Encontramos que los archivos se modificaron según lo </w:t>
      </w:r>
      <w:r w:rsidRPr="00CC5512">
        <w:rPr>
          <w:lang w:val="es-CO"/>
        </w:rPr>
        <w:t>solicitado,</w:t>
      </w:r>
      <w:r w:rsidRPr="00CC5512">
        <w:rPr>
          <w:lang w:val="es-CO"/>
        </w:rPr>
        <w:t xml:space="preserve"> pero hubo que resolver fallos de programación para mejorar el f</w:t>
      </w:r>
      <w:r w:rsidRPr="00CC5512">
        <w:rPr>
          <w:lang w:val="es-CO"/>
        </w:rPr>
        <w:t>u</w:t>
      </w:r>
      <w:r w:rsidRPr="00CC5512">
        <w:rPr>
          <w:lang w:val="es-CO"/>
        </w:rPr>
        <w:t>ncionamiento.</w:t>
      </w:r>
    </w:p>
    <w:p w14:paraId="07E0E8DA" w14:textId="4ABD606F" w:rsidR="00460F49" w:rsidRPr="00CC5512" w:rsidRDefault="00CC5512">
      <w:pPr>
        <w:pStyle w:val="Ttulo1"/>
        <w:rPr>
          <w:color w:val="auto"/>
          <w:lang w:val="es-CO"/>
        </w:rPr>
      </w:pPr>
      <w:r>
        <w:rPr>
          <w:color w:val="auto"/>
          <w:lang w:val="es-CO"/>
        </w:rPr>
        <w:lastRenderedPageBreak/>
        <w:t>5</w:t>
      </w:r>
      <w:r w:rsidR="00000000" w:rsidRPr="00CC5512">
        <w:rPr>
          <w:color w:val="auto"/>
          <w:lang w:val="es-CO"/>
        </w:rPr>
        <w:t>) Dificultades y soluciones</w:t>
      </w:r>
    </w:p>
    <w:p w14:paraId="5A51B8CD" w14:textId="3CBC1289" w:rsidR="00460F49" w:rsidRPr="00CC5512" w:rsidRDefault="00000000">
      <w:pPr>
        <w:pStyle w:val="Listaconvietas"/>
        <w:rPr>
          <w:lang w:val="es-CO"/>
        </w:rPr>
      </w:pPr>
      <w:r w:rsidRPr="00CC5512">
        <w:rPr>
          <w:lang w:val="es-ES"/>
        </w:rPr>
        <w:t>Compilación/</w:t>
      </w:r>
      <w:proofErr w:type="spellStart"/>
      <w:r w:rsidRPr="00CC5512">
        <w:rPr>
          <w:lang w:val="es-ES"/>
        </w:rPr>
        <w:t>Linker</w:t>
      </w:r>
      <w:proofErr w:type="spellEnd"/>
      <w:r w:rsidRPr="00CC5512">
        <w:rPr>
          <w:lang w:val="es-ES"/>
        </w:rPr>
        <w:t>: compilamos en carpeta simple</w:t>
      </w:r>
      <w:r w:rsidR="00CC5512" w:rsidRPr="00CC5512">
        <w:rPr>
          <w:lang w:val="es-ES"/>
        </w:rPr>
        <w:t>.</w:t>
      </w:r>
    </w:p>
    <w:p w14:paraId="0C2B86DD" w14:textId="77777777" w:rsidR="00460F49" w:rsidRPr="00CC5512" w:rsidRDefault="00000000">
      <w:pPr>
        <w:pStyle w:val="Listaconvietas"/>
        <w:rPr>
          <w:lang w:val="es-ES"/>
        </w:rPr>
      </w:pPr>
      <w:r w:rsidRPr="00CC5512">
        <w:rPr>
          <w:lang w:val="es-ES"/>
        </w:rPr>
        <w:t xml:space="preserve">Formato 24/32 </w:t>
      </w:r>
      <w:proofErr w:type="spellStart"/>
      <w:r w:rsidRPr="00CC5512">
        <w:rPr>
          <w:lang w:val="es-ES"/>
        </w:rPr>
        <w:t>bpp</w:t>
      </w:r>
      <w:proofErr w:type="spellEnd"/>
      <w:r w:rsidRPr="00CC5512">
        <w:rPr>
          <w:lang w:val="es-ES"/>
        </w:rPr>
        <w:t>: convertimos imágenes a 24-bit para evitar paletas.</w:t>
      </w:r>
    </w:p>
    <w:p w14:paraId="7CE17F75" w14:textId="77777777" w:rsidR="00460F49" w:rsidRPr="00CC5512" w:rsidRDefault="00000000">
      <w:pPr>
        <w:pStyle w:val="Listaconvietas"/>
        <w:rPr>
          <w:lang w:val="es-ES"/>
        </w:rPr>
      </w:pPr>
      <w:r w:rsidRPr="00CC5512">
        <w:rPr>
          <w:lang w:val="es-ES"/>
        </w:rPr>
        <w:t xml:space="preserve">Desbordes numéricos: usamos </w:t>
      </w:r>
      <w:proofErr w:type="spellStart"/>
      <w:r w:rsidRPr="00CC5512">
        <w:rPr>
          <w:lang w:val="es-ES"/>
        </w:rPr>
        <w:t>clampToByte</w:t>
      </w:r>
      <w:proofErr w:type="spellEnd"/>
      <w:r w:rsidRPr="00CC5512">
        <w:rPr>
          <w:lang w:val="es-ES"/>
        </w:rPr>
        <w:t>() para limitar a 0–255.</w:t>
      </w:r>
    </w:p>
    <w:p w14:paraId="629B85F6" w14:textId="3B163224" w:rsidR="00CC5512" w:rsidRPr="00CC5512" w:rsidRDefault="00CC5512">
      <w:pPr>
        <w:pStyle w:val="Listaconvietas"/>
        <w:rPr>
          <w:lang w:val="es-ES"/>
        </w:rPr>
      </w:pPr>
      <w:r w:rsidRPr="00CC5512">
        <w:rPr>
          <w:lang w:val="es-ES"/>
        </w:rPr>
        <w:t xml:space="preserve">Se </w:t>
      </w:r>
      <w:proofErr w:type="spellStart"/>
      <w:r w:rsidRPr="00CC5512">
        <w:rPr>
          <w:lang w:val="es-ES"/>
        </w:rPr>
        <w:t>agrego#patch</w:t>
      </w:r>
      <w:proofErr w:type="spellEnd"/>
      <w:r w:rsidRPr="00CC5512">
        <w:rPr>
          <w:lang w:val="es-ES"/>
        </w:rPr>
        <w:t xml:space="preserve"> </w:t>
      </w:r>
      <w:proofErr w:type="spellStart"/>
      <w:r w:rsidRPr="00CC5512">
        <w:rPr>
          <w:lang w:val="es-ES"/>
        </w:rPr>
        <w:t>push</w:t>
      </w:r>
      <w:proofErr w:type="spellEnd"/>
      <w:r w:rsidRPr="00CC5512">
        <w:rPr>
          <w:lang w:val="es-ES"/>
        </w:rPr>
        <w:t xml:space="preserve"> y </w:t>
      </w:r>
      <w:proofErr w:type="spellStart"/>
      <w:r w:rsidRPr="00CC5512">
        <w:rPr>
          <w:lang w:val="es-ES"/>
        </w:rPr>
        <w:t>pull</w:t>
      </w:r>
      <w:proofErr w:type="spellEnd"/>
      <w:r w:rsidRPr="00CC5512">
        <w:rPr>
          <w:lang w:val="es-ES"/>
        </w:rPr>
        <w:t xml:space="preserve"> para evitar </w:t>
      </w:r>
      <w:proofErr w:type="spellStart"/>
      <w:r w:rsidRPr="00CC5512">
        <w:rPr>
          <w:lang w:val="es-ES"/>
        </w:rPr>
        <w:t>padding</w:t>
      </w:r>
      <w:proofErr w:type="spellEnd"/>
      <w:r w:rsidRPr="00CC5512">
        <w:rPr>
          <w:lang w:val="es-ES"/>
        </w:rPr>
        <w:t xml:space="preserve"> del compilador</w:t>
      </w:r>
    </w:p>
    <w:p w14:paraId="71E3AE07" w14:textId="75BE5209" w:rsidR="00460F49" w:rsidRPr="00CC5512" w:rsidRDefault="00CC5512">
      <w:pPr>
        <w:pStyle w:val="Ttulo1"/>
        <w:rPr>
          <w:color w:val="auto"/>
          <w:lang w:val="es-ES"/>
        </w:rPr>
      </w:pPr>
      <w:r>
        <w:rPr>
          <w:color w:val="auto"/>
          <w:lang w:val="es-ES"/>
        </w:rPr>
        <w:t>7</w:t>
      </w:r>
      <w:r w:rsidR="00000000" w:rsidRPr="00CC5512">
        <w:rPr>
          <w:color w:val="auto"/>
          <w:lang w:val="es-ES"/>
        </w:rPr>
        <w:t>) Conclusiones</w:t>
      </w:r>
    </w:p>
    <w:p w14:paraId="46982C91" w14:textId="6D3B2CE0" w:rsidR="00460F49" w:rsidRPr="00CC5512" w:rsidRDefault="00CC5512">
      <w:pPr>
        <w:rPr>
          <w:lang w:val="es-ES"/>
        </w:rPr>
      </w:pPr>
      <w:r>
        <w:rPr>
          <w:lang w:val="es-ES"/>
        </w:rPr>
        <w:t xml:space="preserve">Implementamos las funcionalidades de escalar a gris y también de </w:t>
      </w:r>
      <w:proofErr w:type="spellStart"/>
      <w:r>
        <w:rPr>
          <w:lang w:val="es-ES"/>
        </w:rPr>
        <w:t>convolucionar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kernels</w:t>
      </w:r>
      <w:proofErr w:type="spellEnd"/>
      <w:r>
        <w:rPr>
          <w:lang w:val="es-ES"/>
        </w:rPr>
        <w:t xml:space="preserve">, pudimos solucionar errores y tras la presentación con el profe vimos que </w:t>
      </w:r>
      <w:r w:rsidRPr="00CC5512">
        <w:rPr>
          <w:lang w:val="es-ES"/>
        </w:rPr>
        <w:t>otros</w:t>
      </w:r>
      <w:r>
        <w:rPr>
          <w:lang w:val="es-ES"/>
        </w:rPr>
        <w:t xml:space="preserve"> fallos puede llegar a tener el programa.</w:t>
      </w:r>
    </w:p>
    <w:sectPr w:rsidR="00460F49" w:rsidRPr="00CC5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104C7" w14:textId="77777777" w:rsidR="00744295" w:rsidRDefault="00744295" w:rsidP="00CC5512">
      <w:pPr>
        <w:spacing w:after="0" w:line="240" w:lineRule="auto"/>
      </w:pPr>
      <w:r>
        <w:separator/>
      </w:r>
    </w:p>
  </w:endnote>
  <w:endnote w:type="continuationSeparator" w:id="0">
    <w:p w14:paraId="5C398B43" w14:textId="77777777" w:rsidR="00744295" w:rsidRDefault="00744295" w:rsidP="00CC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1AB4C" w14:textId="77777777" w:rsidR="00744295" w:rsidRDefault="00744295" w:rsidP="00CC5512">
      <w:pPr>
        <w:spacing w:after="0" w:line="240" w:lineRule="auto"/>
      </w:pPr>
      <w:r>
        <w:separator/>
      </w:r>
    </w:p>
  </w:footnote>
  <w:footnote w:type="continuationSeparator" w:id="0">
    <w:p w14:paraId="7D977649" w14:textId="77777777" w:rsidR="00744295" w:rsidRDefault="00744295" w:rsidP="00CC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371841">
    <w:abstractNumId w:val="8"/>
  </w:num>
  <w:num w:numId="2" w16cid:durableId="251161093">
    <w:abstractNumId w:val="6"/>
  </w:num>
  <w:num w:numId="3" w16cid:durableId="1258557848">
    <w:abstractNumId w:val="5"/>
  </w:num>
  <w:num w:numId="4" w16cid:durableId="2046558898">
    <w:abstractNumId w:val="4"/>
  </w:num>
  <w:num w:numId="5" w16cid:durableId="612784585">
    <w:abstractNumId w:val="7"/>
  </w:num>
  <w:num w:numId="6" w16cid:durableId="914126190">
    <w:abstractNumId w:val="3"/>
  </w:num>
  <w:num w:numId="7" w16cid:durableId="1811022952">
    <w:abstractNumId w:val="2"/>
  </w:num>
  <w:num w:numId="8" w16cid:durableId="633873478">
    <w:abstractNumId w:val="1"/>
  </w:num>
  <w:num w:numId="9" w16cid:durableId="9883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AF4"/>
    <w:rsid w:val="0015074B"/>
    <w:rsid w:val="0029639D"/>
    <w:rsid w:val="00326F90"/>
    <w:rsid w:val="003751A0"/>
    <w:rsid w:val="0039497B"/>
    <w:rsid w:val="00460F49"/>
    <w:rsid w:val="00744295"/>
    <w:rsid w:val="00AA1D8D"/>
    <w:rsid w:val="00B47730"/>
    <w:rsid w:val="00CB0664"/>
    <w:rsid w:val="00CC55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30F09C"/>
  <w14:defaultImageDpi w14:val="300"/>
  <w15:docId w15:val="{E1F57716-7199-4A11-93D5-4540AB5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1502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VIVIANA YILENA MONROY PRECIADO</cp:lastModifiedBy>
  <cp:revision>4</cp:revision>
  <dcterms:created xsi:type="dcterms:W3CDTF">2013-12-23T23:15:00Z</dcterms:created>
  <dcterms:modified xsi:type="dcterms:W3CDTF">2025-08-20T03:43:00Z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500f9d12-e185-4a7e-b871-f6880b4786cb</vt:lpwstr>
  </property>
</Properties>
</file>